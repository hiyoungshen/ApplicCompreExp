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第一部分  单选题(20题)</w:t>
      </w:r>
    </w:p>
    <w:p>
      <w:r>
        <w:t xml:space="preserve">1、C   2、B   3、D   4、B   5、B   6、C   7、B   8、A   9、C   10、C   11、B   12、C   13、D   14、B   15、B   16、B   17、B   18、C   19、C   20、A   </w:t>
      </w:r>
    </w:p>
    <w:p>
      <w:r>
        <w:t>第二部分  多选题(10题)</w:t>
      </w:r>
    </w:p>
    <w:p>
      <w:r>
        <w:t xml:space="preserve">1、ABCDE   2、ABC   3、ABC   4、CDE   5、ABC   6、AD   7、ACD   8、ABCDE   9、ABCD   10、BCD   11、BC   12、ABD   13、ABCD   14、ABCD   15、ABC   16、ABCDE   17、ACD   18、ABCDE   19、ABC   20、ABD   </w:t>
      </w:r>
    </w:p>
    <w:p>
      <w:r>
        <w:t>第三部分  判断题(10题)</w:t>
      </w:r>
    </w:p>
    <w:p>
      <w:r>
        <w:t xml:space="preserve">1、对   2、对   3、对   4、对   5、对   6、错   7、对   8、错   9、对   10、对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